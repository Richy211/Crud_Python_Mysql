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del Código</w:t>
      </w:r>
    </w:p>
    <w:p>
      <w:r>
        <w:br/>
        <w:t>Claro, desglosaremos el código línea por línea:</w:t>
        <w:br/>
        <w:br/>
        <w:t>### Imports</w:t>
        <w:br/>
        <w:br/>
        <w:t>```python</w:t>
        <w:br/>
        <w:t>import tkinter as tk</w:t>
        <w:br/>
        <w:t>from tkinter import *</w:t>
        <w:br/>
        <w:t>from tkinter import ttk</w:t>
        <w:br/>
        <w:t xml:space="preserve">from tkinter import messagebox </w:t>
        <w:br/>
        <w:t>from Clientes import *</w:t>
        <w:br/>
        <w:t>from Conexion import *</w:t>
        <w:br/>
        <w:t>```</w:t>
        <w:br/>
        <w:br/>
        <w:t>1. **`import tkinter as tk`**: Importa la biblioteca `tkinter` con el alias `tk`, la cual se utiliza para crear interfaces gráficas.</w:t>
        <w:br/>
        <w:t>2. **`from tkinter import *`**: Importa todos los componentes del módulo `tkinter`, lo cual no es una práctica recomendada porque puede causar conflictos de nombres.</w:t>
        <w:br/>
        <w:t>3. **`from tkinter import ttk`**: Importa el módulo `ttk` de `tkinter`, que proporciona widgets temáticos.</w:t>
        <w:br/>
        <w:t>4. **`from tkinter import messagebox`**: Importa el módulo `messagebox` de `tkinter`, utilizado para mostrar cuadros de mensajes.</w:t>
        <w:br/>
        <w:t>5. **`from Clientes import *` y `from Conexion import *`**: Importa todos los elementos de los módulos `Clientes` y `Conexion`, que probablemente contienen funciones o clases para manejar clientes y la conexión a la base de datos.</w:t>
        <w:br/>
        <w:br/>
        <w:t>### Definición de la Clase</w:t>
        <w:br/>
        <w:br/>
        <w:t>```python</w:t>
        <w:br/>
        <w:t>class formularioClientes:</w:t>
        <w:br/>
        <w:t>```</w:t>
        <w:br/>
        <w:br/>
        <w:t>Define la clase `formularioClientes`, que contendrá toda la lógica para la interfaz gráfica de gestión de clientes.</w:t>
        <w:br/>
        <w:br/>
        <w:t>### Método Constructor</w:t>
        <w:br/>
        <w:br/>
        <w:t>```python</w:t>
        <w:br/>
        <w:t>def __init__(self):</w:t>
        <w:br/>
        <w:t xml:space="preserve">    self.base = None</w:t>
        <w:br/>
        <w:t xml:space="preserve">    self.textBoxId = None</w:t>
        <w:br/>
        <w:t xml:space="preserve">    self.textBoxNombres = None </w:t>
        <w:br/>
        <w:t xml:space="preserve">    self.textBoxApellidos = None </w:t>
        <w:br/>
        <w:t xml:space="preserve">    self.combo = None</w:t>
        <w:br/>
        <w:t xml:space="preserve">    self.groupBox = None </w:t>
        <w:br/>
        <w:t xml:space="preserve">    self.tree = None </w:t>
        <w:br/>
        <w:t xml:space="preserve">    self.Formulario()</w:t>
        <w:br/>
        <w:t>```</w:t>
        <w:br/>
        <w:br/>
        <w:t>1. **`def __init__(self):`**: Define el constructor de la clase.</w:t>
        <w:br/>
        <w:t>2. **Inicializa Variables**: Inicializa varias variables de instancia a `None`, que serán utilizadas para almacenar los widgets de la interfaz.</w:t>
        <w:br/>
        <w:t>3. **`self.Formulario()`**: Llama al método `Formulario` para configurar la interfaz gráfica.</w:t>
        <w:br/>
        <w:br/>
        <w:t>### Método para Guardar Registros</w:t>
        <w:br/>
        <w:br/>
        <w:t>```python</w:t>
        <w:br/>
        <w:t>def guardarRegistros(self):</w:t>
        <w:br/>
        <w:t xml:space="preserve">    try:</w:t>
        <w:br/>
        <w:t xml:space="preserve">        # Verify if the widgets are initialized </w:t>
        <w:br/>
        <w:t xml:space="preserve">        if self.textBoxNombres is None or self.textBoxApellidos is None or self.combo is None: </w:t>
        <w:br/>
        <w:t xml:space="preserve">            print("Los widget no estan inicializados")</w:t>
        <w:br/>
        <w:t xml:space="preserve">            return </w:t>
        <w:br/>
        <w:t xml:space="preserve">        nombres = self.textBoxNombres.get()</w:t>
        <w:br/>
        <w:t xml:space="preserve">        apellidos = self.textBoxApellidos.get()</w:t>
        <w:br/>
        <w:t xml:space="preserve">        sexo = self.combo.get() </w:t>
        <w:br/>
        <w:t xml:space="preserve">        </w:t>
        <w:br/>
        <w:t xml:space="preserve">        CClientes.ingresarClientes(nombres, apellidos, sexo) </w:t>
        <w:br/>
        <w:t xml:space="preserve">        messagebox.showinfo("Informacion", "Los datos han sido guardados")</w:t>
        <w:br/>
        <w:t xml:space="preserve">        </w:t>
        <w:br/>
        <w:t xml:space="preserve">        # Clear the fields</w:t>
        <w:br/>
        <w:t xml:space="preserve">        self.textBoxNombres.delete(0, END)</w:t>
        <w:br/>
        <w:t xml:space="preserve">        self.textBoxApellidos.delete(0, END)</w:t>
        <w:br/>
        <w:t xml:space="preserve">        </w:t>
        <w:br/>
        <w:t xml:space="preserve">    except ValueError as error:</w:t>
        <w:br/>
        <w:t xml:space="preserve">        print("Error al ingresar los datos {}".format(error))</w:t>
        <w:br/>
        <w:t>```</w:t>
        <w:br/>
        <w:br/>
        <w:t>1. **`def guardarRegistros(self):`**: Define el método para guardar registros.</w:t>
        <w:br/>
        <w:t>2. **Verificación de Widgets**: Verifica si los widgets de entrada están inicializados.</w:t>
        <w:br/>
        <w:t>3. **Obtención de Valores**: Obtiene los valores de los campos de texto y del combo box.</w:t>
        <w:br/>
        <w:t>4. **Guardar en Base de Datos**: Llama a `ingresarClientes` del módulo `CClientes` para guardar los datos en la base de datos.</w:t>
        <w:br/>
        <w:t>5. **Mensaje de Confirmación**: Muestra un mensaje de confirmación.</w:t>
        <w:br/>
        <w:t>6. **Limpiar Campos**: Limpia los campos de texto.</w:t>
        <w:br/>
        <w:t>7. **Manejo de Errores**: Captura y muestra cualquier error que ocurra durante la operación.</w:t>
        <w:br/>
        <w:br/>
        <w:t>### Método para Configurar la Interfaz Gráfica</w:t>
        <w:br/>
        <w:br/>
        <w:t>```python</w:t>
        <w:br/>
        <w:t xml:space="preserve">def Formulario(self):  </w:t>
        <w:br/>
        <w:t xml:space="preserve">    try:</w:t>
        <w:br/>
        <w:t xml:space="preserve">        self.base = Tk()</w:t>
        <w:br/>
        <w:t xml:space="preserve">        self.base.geometry("1200x300")</w:t>
        <w:br/>
        <w:t xml:space="preserve">        self.base.title("Formulario Python")</w:t>
        <w:br/>
        <w:t xml:space="preserve">        </w:t>
        <w:br/>
        <w:t xml:space="preserve">        self.groupBox = LabelFrame(self.base, text="Datos del Personal", padx=5, pady=5)</w:t>
        <w:br/>
        <w:t xml:space="preserve">        self.groupBox.grid(row=0, column=0, padx=10, pady=10)</w:t>
        <w:br/>
        <w:t xml:space="preserve">        </w:t>
        <w:br/>
        <w:t xml:space="preserve">        labelId = Label(self.groupBox, text="Id:", width=13, font=("arial", 12)).grid(row=0, column=0)</w:t>
        <w:br/>
        <w:t xml:space="preserve">        self.textBoxId = Entry(self.groupBox)</w:t>
        <w:br/>
        <w:t xml:space="preserve">        self.textBoxId.grid(row=0, column=1)</w:t>
        <w:br/>
        <w:t xml:space="preserve">        </w:t>
        <w:br/>
        <w:t xml:space="preserve">        labelNombre = Label(self.groupBox, text="Nombre:", width=13, font=("arial", 12)).grid(row=1, column=0)</w:t>
        <w:br/>
        <w:t xml:space="preserve">        self.textBoxNombres = Entry(self.groupBox)</w:t>
        <w:br/>
        <w:t xml:space="preserve">        self.textBoxNombres.grid(row=1, column=1)</w:t>
        <w:br/>
        <w:t xml:space="preserve">        </w:t>
        <w:br/>
        <w:t xml:space="preserve">        labelApellido = Label(self.groupBox, text="Apellido:", width=13, font=("arial", 12)).grid(row=2, column=0)</w:t>
        <w:br/>
        <w:t xml:space="preserve">        self.textBoxApellidos = Entry(self.groupBox)</w:t>
        <w:br/>
        <w:t xml:space="preserve">        self.textBoxApellidos.grid(row=2, column=1)</w:t>
        <w:br/>
        <w:t xml:space="preserve">        </w:t>
        <w:br/>
        <w:t xml:space="preserve">        labelSexo = Label(self.groupBox, text="Sexo:", width=13, font=("arial", 12)).grid(row=3, column=0)</w:t>
        <w:br/>
        <w:t xml:space="preserve">        seleccionSexo = tk.StringVar()</w:t>
        <w:br/>
        <w:t xml:space="preserve">        self.combo = ttk.Combobox(self.groupBox, values=["Masculino", "Femenino"], textvariable=seleccionSexo)</w:t>
        <w:br/>
        <w:t xml:space="preserve">        self.combo.grid(row=3, column=1)</w:t>
        <w:br/>
        <w:t xml:space="preserve">        seleccionSexo.set("Masculino")</w:t>
        <w:br/>
        <w:t xml:space="preserve">        </w:t>
        <w:br/>
        <w:t xml:space="preserve">        Button(self.groupBox, text="Guardar", width=10, command=self.guardarRegistros).grid(row=4, column=0)</w:t>
        <w:br/>
        <w:t xml:space="preserve">        Button(self.groupBox, text="Modificar", width=10).grid(row=4, column=1)</w:t>
        <w:br/>
        <w:t xml:space="preserve">        Button(self.groupBox, text="Eliminar", width=10).grid(row=4, column=2)</w:t>
        <w:br/>
        <w:t xml:space="preserve">        </w:t>
        <w:br/>
        <w:t xml:space="preserve">        self.groupBox = LabelFrame(self.base, text="Lista del Personal", padx=5, pady=5)</w:t>
        <w:br/>
        <w:t xml:space="preserve">        self.groupBox.grid(row=0, column=1, padx=5, pady=5)</w:t>
        <w:br/>
        <w:t xml:space="preserve">        # Create a TreeView </w:t>
        <w:br/>
        <w:t xml:space="preserve">        </w:t>
        <w:br/>
        <w:t xml:space="preserve">        # Configure the columns</w:t>
        <w:br/>
        <w:t xml:space="preserve">        </w:t>
        <w:br/>
        <w:t xml:space="preserve">        self.tree = ttk.Treeview(self.groupBox, columns=("Id", "Nombres", "Apellidos", "Sexo"), show='headings', height=5)</w:t>
        <w:br/>
        <w:t xml:space="preserve">        self.tree.column("# 1", anchor=CENTER)</w:t>
        <w:br/>
        <w:t xml:space="preserve">        self.tree.heading("# 1", text="ID")</w:t>
        <w:br/>
        <w:t xml:space="preserve">        self.tree.column("# 2", anchor=CENTER)</w:t>
        <w:br/>
        <w:t xml:space="preserve">        self.tree.heading("# 2", text="Nombres")</w:t>
        <w:br/>
        <w:t xml:space="preserve">        self.tree.column("# 3", anchor=CENTER)</w:t>
        <w:br/>
        <w:t xml:space="preserve">        self.tree.heading("# 3", text="Apellidos")</w:t>
        <w:br/>
        <w:t xml:space="preserve">        self.tree.column("# 4", anchor=CENTER)</w:t>
        <w:br/>
        <w:t xml:space="preserve">        self.tree.heading("# 4", text="Sexo")</w:t>
        <w:br/>
        <w:t xml:space="preserve">        </w:t>
        <w:br/>
        <w:t xml:space="preserve">        self.tree.pack()</w:t>
        <w:br/>
        <w:t xml:space="preserve">        </w:t>
        <w:br/>
        <w:t xml:space="preserve">        self.base.mainloop()</w:t>
        <w:br/>
        <w:t xml:space="preserve">    </w:t>
        <w:br/>
        <w:t xml:space="preserve">    except ValueError as error:</w:t>
        <w:br/>
        <w:t xml:space="preserve">        print("Error al mostrar la interfaz, error: {}".format(error))</w:t>
        <w:br/>
        <w:t>```</w:t>
        <w:br/>
        <w:br/>
        <w:t>1. **`def Formulario(self):`**: Define el método para configurar la interfaz gráfica.</w:t>
        <w:br/>
        <w:t>2. **Crear Ventana Principal**: Crea la ventana principal de la aplicación.</w:t>
        <w:br/>
        <w:t xml:space="preserve">   - `self.base = Tk()`: Inicializa la ventana principal.</w:t>
        <w:br/>
        <w:t xml:space="preserve">   - `self.base.geometry("1200x300")`: Define el tamaño de la ventana.</w:t>
        <w:br/>
        <w:t xml:space="preserve">   - `self.base.title("Formulario Python")`: Establece el título de la ventana.</w:t>
        <w:br/>
        <w:t>3. **Crear `LabelFrame` para Datos Personales**:</w:t>
        <w:br/>
        <w:t xml:space="preserve">   - `self.groupBox = LabelFrame(self.base, text="Datos del Personal", padx=5, pady=5)`: Crea un `LabelFrame` para agrupar los campos de entrada de datos personales.</w:t>
        <w:br/>
        <w:t xml:space="preserve">   - `self.groupBox.grid(row=0, column=0, padx=10, pady=10)`: Coloca el `LabelFrame` en la ventana.</w:t>
        <w:br/>
        <w:t>4. **Agregar Campos de Entrada**:</w:t>
        <w:br/>
        <w:t xml:space="preserve">   - Crea y coloca etiquetas (`Label`) y campos de entrada (`Entry`) para ID, Nombre, Apellido y Sexo.</w:t>
        <w:br/>
        <w:t xml:space="preserve">   - Para el sexo, utiliza un `ttk.Combobox` con opciones "Masculino" y "Femenino".</w:t>
        <w:br/>
        <w:t>5. **Botones de Acción**:</w:t>
        <w:br/>
        <w:t xml:space="preserve">   - Crea botones para "Guardar", "Modificar" y "Eliminar".</w:t>
        <w:br/>
        <w:t xml:space="preserve">   - El botón "Guardar" está vinculado al método `guardarRegistros`.</w:t>
        <w:br/>
        <w:t>6. **Crear `LabelFrame` para Lista de Personal**:</w:t>
        <w:br/>
        <w:t xml:space="preserve">   - Crea otro `LabelFrame` para la lista de personal.</w:t>
        <w:br/>
        <w:t xml:space="preserve">   - Dentro de este `LabelFrame`, crea un `Treeview` para mostrar los datos en formato de tabla.</w:t>
        <w:br/>
        <w:t xml:space="preserve">   - Configura las columnas del `Treeview` (ID, Nombres, Apellidos, Sexo).</w:t>
        <w:br/>
        <w:t>7. **Iniciar el Bucle Principal**:</w:t>
        <w:br/>
        <w:t xml:space="preserve">   - `self.base.mainloop()`: Inicia el bucle principal de la interfaz gráfica, permitiendo la interacción del usuario.</w:t>
        <w:br/>
        <w:t>8. **Manejo de Errores**: Captura y muestra cualquier error que ocurra durante la configuración de la interfaz gráfica.</w:t>
        <w:br/>
        <w:br/>
        <w:t>### Ejecución Principal</w:t>
        <w:br/>
        <w:br/>
        <w:t>```python</w:t>
        <w:br/>
        <w:t>formularioClientes()</w:t>
        <w:br/>
        <w:t>```</w:t>
        <w:br/>
        <w:br/>
        <w:t>- Crea una instancia de la clase `formularioClientes`, lo que automáticamente llama al constructor y, por ende, inicializa la interfaz gráfica.</w:t>
        <w:br/>
        <w:br/>
        <w:t>En resumen, este código crea una interfaz gráfica para gestionar información de clientes, permitiendo al usuario ingresar datos, guardarlos en una base de datos y mostrarlos en una tabla dentro de la misma interfaz.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